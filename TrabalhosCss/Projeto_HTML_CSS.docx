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Projeto Prático - HTML e CSS</w:t>
      </w:r>
    </w:p>
    <w:p>
      <w:pPr>
        <w:pStyle w:val="Heading2"/>
      </w:pPr>
      <w:r>
        <w:t>1. Estrutura Inicial do Projeto</w:t>
      </w:r>
    </w:p>
    <w:p>
      <w:r>
        <w:br/>
        <w:t>1. Definir o Diretório Raiz: Crie uma pasta na área de trabalho chamada 'projeto_site_css'.</w:t>
        <w:br/>
        <w:t>2. Páginas do Site: O site deverá conter cinco páginas com um tema livre, cada uma abordando um tópico relacionado ao tema principal. Exemplo de tema: 'Curiosidades' com as páginas:</w:t>
        <w:br/>
        <w:t xml:space="preserve">   - Página 1: Inicial</w:t>
        <w:br/>
        <w:t xml:space="preserve">   - Página 2: Curiosidades do mundo animal</w:t>
        <w:br/>
        <w:t xml:space="preserve">   - Página 3: Curiosidades do ser humano</w:t>
        <w:br/>
        <w:t xml:space="preserve">   - Página 4: Curiosidades sobre o mundo</w:t>
        <w:br/>
        <w:t xml:space="preserve">   - Página 5: Opinião - Contato</w:t>
        <w:br/>
      </w:r>
    </w:p>
    <w:p>
      <w:pPr>
        <w:pStyle w:val="Heading2"/>
      </w:pPr>
      <w:r>
        <w:t>2. Conteúdo de Cada Página</w:t>
      </w:r>
    </w:p>
    <w:p>
      <w:r>
        <w:br/>
        <w:t>1. Página Inicial:</w:t>
        <w:br/>
        <w:t xml:space="preserve">   - Insira um texto de introdução ao site.</w:t>
        <w:br/>
        <w:t xml:space="preserve">   - Crie links de navegação para acessar as outras páginas.</w:t>
        <w:br/>
        <w:t xml:space="preserve">   </w:t>
        <w:br/>
        <w:t>2. Demais Páginas:</w:t>
        <w:br/>
        <w:t xml:space="preserve">   - Insira conteúdos informativos para cada assunto, que podem ser retirados da internet.</w:t>
        <w:br/>
        <w:t xml:space="preserve">   - Adicione um link para retornar à Página Inicial.</w:t>
        <w:br/>
        <w:br/>
        <w:t>3. Página de Opinião - Contato:</w:t>
        <w:br/>
        <w:t xml:space="preserve">   - Crie um formulário de opinião com campos para:</w:t>
        <w:br/>
        <w:t xml:space="preserve">     - Nome (Campo obrigatório)</w:t>
        <w:br/>
        <w:t xml:space="preserve">     - E-mail</w:t>
        <w:br/>
        <w:t xml:space="preserve">     - Opção de avaliação (bom, regular, ruim) com botões de escolha (radio buttons)</w:t>
        <w:br/>
        <w:t xml:space="preserve">     - Campo de comentário (textarea)</w:t>
        <w:br/>
        <w:t xml:space="preserve">     - Botão de envio.</w:t>
        <w:br/>
      </w:r>
    </w:p>
    <w:p>
      <w:pPr>
        <w:pStyle w:val="Heading2"/>
      </w:pPr>
      <w:r>
        <w:t>3. Elementos Estruturais e de Conteúdo</w:t>
      </w:r>
    </w:p>
    <w:p>
      <w:r>
        <w:br/>
        <w:t>1. Tabela: Em uma das páginas, insira uma tabela formatada para exibir informações relevantes.</w:t>
        <w:br/>
        <w:t>2. Lista Ordenada: Adicione uma lista ordenada em uma página para destacar uma sequência importante de informações.</w:t>
        <w:br/>
        <w:t>3. Links Externos: Em uma página à escolha, insira um link absoluto para um site relacionado ao tema.</w:t>
        <w:br/>
      </w:r>
    </w:p>
    <w:p>
      <w:pPr>
        <w:pStyle w:val="Heading2"/>
      </w:pPr>
      <w:r>
        <w:t>4. Estilização com CSS</w:t>
      </w:r>
    </w:p>
    <w:p>
      <w:r>
        <w:br/>
        <w:t>1. Criação de Arquivo CSS: Crie um arquivo 'style.css' e adicione-o em cada página HTML. O CSS deve estilizar o site para torná-lo visualmente atrativo. Aqui estão as sugestões de estilização:</w:t>
        <w:br/>
        <w:t xml:space="preserve">   </w:t>
        <w:br/>
        <w:t xml:space="preserve">   - Geral:</w:t>
        <w:br/>
        <w:t xml:space="preserve">     - Defina uma cor de fundo para o corpo da página, utilizando tons suaves ou uma imagem de fundo.</w:t>
        <w:br/>
        <w:t xml:space="preserve">     - Use fontes legíveis e atraentes para o conteúdo (considere fontes como Arial, Verdana ou fontes do Google Fonts).</w:t>
        <w:br/>
        <w:t xml:space="preserve">     - Centralize o conteúdo principal para melhorar a aparência.</w:t>
        <w:br/>
        <w:br/>
        <w:t xml:space="preserve">   - Cabeçalhos e Textos:</w:t>
        <w:br/>
        <w:t xml:space="preserve">     - Aplique cores e tamanhos diferenciados para os títulos (h1, h2, etc.), destacando-os de acordo com a hierarquia.</w:t>
        <w:br/>
        <w:t xml:space="preserve">     - Formate os parágrafos com espaçamento adequado.</w:t>
        <w:br/>
        <w:br/>
        <w:t xml:space="preserve">   - Links de Navegação:</w:t>
        <w:br/>
        <w:t xml:space="preserve">     - Aplique estilo aos links, diferenciando-os visualmente (como uma cor de fundo em hover e sublinhado).</w:t>
        <w:br/>
        <w:t xml:space="preserve">     - Adicione uma barra de navegação na Página Inicial para facilitar o acesso às demais páginas, com hover effects nos links.</w:t>
        <w:br/>
        <w:br/>
        <w:t xml:space="preserve">   - Imagens:</w:t>
        <w:br/>
        <w:t xml:space="preserve">     - Aplique bordas e/ou sombras às imagens para destacá-las.</w:t>
        <w:br/>
        <w:t xml:space="preserve">     - Defina o tamanho das imagens para que sejam proporcionais ao layout.</w:t>
        <w:br/>
        <w:br/>
        <w:t xml:space="preserve">   - Formulário:</w:t>
        <w:br/>
        <w:t xml:space="preserve">     - Estilize o formulário da página 'Opinião - Contato' usando:</w:t>
        <w:br/>
        <w:t xml:space="preserve">       - Fundo colorido ou borda para destacar o formulário do resto da página.</w:t>
        <w:br/>
        <w:t xml:space="preserve">       - Largura e padding nos campos de input e textarea para aumentar a usabilidade.</w:t>
        <w:br/>
        <w:t xml:space="preserve">       - Diferenciação visual do botão de envio (cor, tamanho, sombra).</w:t>
        <w:br/>
        <w:br/>
        <w:t xml:space="preserve">   - Tabela:</w:t>
        <w:br/>
        <w:t xml:space="preserve">     - Adicione bordas e estilos de célula na tabela.</w:t>
        <w:br/>
        <w:t xml:space="preserve">     - Use background alternado nas linhas para melhorar a legibilidade.</w:t>
        <w:br/>
        <w:br/>
        <w:t xml:space="preserve">   - Lista Ordenada:</w:t>
        <w:br/>
        <w:t xml:space="preserve">     - Customize os itens de lista com espaçamento e estilo de numeração.</w:t>
        <w:br/>
        <w:br/>
        <w:t>2. Responsividade: Certifique-se de que o site está ajustado para visualização em diferentes tamanhos de tela, incluindo tablets e celulares. Utilize unidades flexíveis como 'em', 'rem', e '%' para tornar o layout mais flexível.</w:t>
        <w:br/>
      </w:r>
    </w:p>
    <w:p>
      <w:pPr>
        <w:pStyle w:val="Heading2"/>
      </w:pPr>
      <w:r>
        <w:t>5. Estrutura de Arquivos</w:t>
      </w:r>
    </w:p>
    <w:p>
      <w:r>
        <w:br/>
        <w:t>Organize as páginas e o CSS dentro da pasta 'projeto_site_css', criando subpastas se necessário para imagens e arquivos CSS.</w:t>
        <w:br/>
        <w:t>Ao finalizar, compacte a pasta 'projeto_site_css' (em .zip ou .rar) e envie para o email do professor até a data especificada.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