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Exercícios de Fixação sobre Git e GitHub</w:t>
      </w:r>
    </w:p>
    <w:p>
      <w:r>
        <w:t>Esses exercícios têm como objetivo ajudar a fixar os conceitos sobre Git e GitHub, essenciais para o controle de versões e colaboração em projetos de desenvolvimento de software. Responda os seguintes exercícios para treinar e testar seus conhecimentos.</w:t>
      </w:r>
    </w:p>
    <w:p>
      <w:pPr>
        <w:pStyle w:val="Heading1"/>
      </w:pPr>
      <w:r>
        <w:t>Exercício 1: Configuração Inicial do Git</w:t>
      </w:r>
    </w:p>
    <w:p>
      <w:r>
        <w:t>1. Como configurar seu nome e e-mail no Git? Escreva os comandos e explique a importância de cada um.</w:t>
      </w:r>
    </w:p>
    <w:p>
      <w:pPr>
        <w:pStyle w:val="Heading1"/>
      </w:pPr>
      <w:r>
        <w:t>Exercício 2: Comandos Básicos do Git</w:t>
      </w:r>
    </w:p>
    <w:p>
      <w:r>
        <w:t>2. O que faz o comando 'git init'? Explique a diferença entre 'git init' e 'git clone'.</w:t>
      </w:r>
    </w:p>
    <w:p>
      <w:pPr>
        <w:pStyle w:val="Heading1"/>
      </w:pPr>
      <w:r>
        <w:t>Exercício 3: Criando e Mudando de Branch</w:t>
      </w:r>
    </w:p>
    <w:p>
      <w:r>
        <w:t>3. Como você criaria uma nova branch chamada 'desenvolvimento' e mudaria para ela? Escreva os comandos e explique o que cada um faz.</w:t>
      </w:r>
    </w:p>
    <w:p>
      <w:pPr>
        <w:pStyle w:val="Heading1"/>
      </w:pPr>
      <w:r>
        <w:t>Exercício 4: Adicionando e Commitando Arquivos</w:t>
      </w:r>
    </w:p>
    <w:p>
      <w:r>
        <w:t>4. Após criar um arquivo de texto, como você o adicionaria ao Git e faria um commit? Escreva os comandos e explique o que acontece após cada comando.</w:t>
      </w:r>
    </w:p>
    <w:p>
      <w:pPr>
        <w:pStyle w:val="Heading1"/>
      </w:pPr>
      <w:r>
        <w:t>Exercício 5: Trabalhando com Repositórios Remotos</w:t>
      </w:r>
    </w:p>
    <w:p>
      <w:r>
        <w:t>5. Explique os comandos 'git remote add', 'git push', 'git pull' e 'git fetch'. Quando e por que devemos usar cada um deles?</w:t>
      </w:r>
    </w:p>
    <w:p>
      <w:pPr>
        <w:pStyle w:val="Heading1"/>
      </w:pPr>
      <w:r>
        <w:t>Exercício 6: Resolvendo Conflitos</w:t>
      </w:r>
    </w:p>
    <w:p>
      <w:r>
        <w:t>6. O que é um conflito de merge? Como você resolveria um conflito de merge entre duas branches no Git?</w:t>
      </w:r>
    </w:p>
    <w:p>
      <w:pPr>
        <w:pStyle w:val="Heading1"/>
      </w:pPr>
      <w:r>
        <w:t>Exercício 7: Usando GitHub</w:t>
      </w:r>
    </w:p>
    <w:p>
      <w:r>
        <w:t>7. Como você cria um repositório no GitHub e o conecta ao seu repositório local? Escreva os comandos necessários para isso.</w:t>
      </w:r>
    </w:p>
    <w:p>
      <w:pPr>
        <w:pStyle w:val="Heading1"/>
      </w:pPr>
      <w:r>
        <w:t>Exercício 8: Histórico de Commits</w:t>
      </w:r>
    </w:p>
    <w:p>
      <w:r>
        <w:t>8. Como você visualiza o histórico de commits no Git? Quais comandos você usaria para ver o histórico de commits e detalhes de um commit específico?</w:t>
      </w:r>
    </w:p>
    <w:p>
      <w:pPr>
        <w:pStyle w:val="Heading1"/>
      </w:pPr>
      <w:r>
        <w:t>Exercício 9: Trabalhando com Forks</w:t>
      </w:r>
    </w:p>
    <w:p>
      <w:r>
        <w:t>9. Explique o que é um fork no GitHub e qual é o fluxo de trabalho típico ao trabalhar com forks em projetos colaborativos.</w:t>
      </w:r>
    </w:p>
    <w:p>
      <w:pPr>
        <w:pStyle w:val="Heading1"/>
      </w:pPr>
      <w:r>
        <w:t>Exercício 10: Revertendo Commits</w:t>
      </w:r>
    </w:p>
    <w:p>
      <w:r>
        <w:t>10. O que o comando 'git revert' faz? Qual a diferença entre 'git revert' e 'git reset'?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